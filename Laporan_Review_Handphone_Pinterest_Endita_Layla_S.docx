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1AD4A" w14:textId="77777777" w:rsidR="002D4F6C" w:rsidRDefault="008A33C1">
      <w:pPr>
        <w:pStyle w:val="Heading1"/>
      </w:pPr>
      <w:r>
        <w:t>LAPORAN REVIEW PERANGKAT KERAS DAN PERANGKAT LUNAK</w:t>
      </w:r>
    </w:p>
    <w:p w14:paraId="4C21ACF3" w14:textId="77777777" w:rsidR="002D4F6C" w:rsidRDefault="008A33C1">
      <w:r>
        <w:t>Kelas: C</w:t>
      </w:r>
    </w:p>
    <w:p w14:paraId="42F4C18A" w14:textId="77777777" w:rsidR="002D4F6C" w:rsidRDefault="008A33C1">
      <w:r>
        <w:t>Nama: Endita Layla S</w:t>
      </w:r>
    </w:p>
    <w:p w14:paraId="42B1AE1D" w14:textId="77777777" w:rsidR="002D4F6C" w:rsidRDefault="008A33C1">
      <w:r>
        <w:t>NIM: 2500018151</w:t>
      </w:r>
    </w:p>
    <w:p w14:paraId="3571665A" w14:textId="77777777" w:rsidR="002D4F6C" w:rsidRDefault="008A33C1">
      <w:r>
        <w:t>Link Project GitHub: https://github.com/enditasulistiyowati13-byte/review-handphone-pinterest</w:t>
      </w:r>
    </w:p>
    <w:p w14:paraId="5A70600A" w14:textId="77777777" w:rsidR="002D4F6C" w:rsidRDefault="008A33C1">
      <w:r>
        <w:br/>
      </w:r>
      <w:r>
        <w:br/>
      </w:r>
    </w:p>
    <w:p w14:paraId="24213534" w14:textId="77777777" w:rsidR="002D4F6C" w:rsidRDefault="008A33C1">
      <w:pPr>
        <w:pStyle w:val="Heading2"/>
      </w:pPr>
      <w:r>
        <w:t>Tabel Review Perangkat Keras dan Lunak</w:t>
      </w:r>
    </w:p>
    <w:tbl>
      <w:tblPr>
        <w:tblW w:w="0" w:type="auto"/>
        <w:tblLook w:val="04A0" w:firstRow="1" w:lastRow="0" w:firstColumn="1" w:lastColumn="0" w:noHBand="0" w:noVBand="1"/>
      </w:tblPr>
      <w:tblGrid>
        <w:gridCol w:w="1387"/>
        <w:gridCol w:w="1424"/>
        <w:gridCol w:w="1437"/>
        <w:gridCol w:w="1488"/>
        <w:gridCol w:w="1688"/>
        <w:gridCol w:w="1432"/>
      </w:tblGrid>
      <w:tr w:rsidR="002D4F6C" w14:paraId="7BB50AEA" w14:textId="77777777">
        <w:tc>
          <w:tcPr>
            <w:tcW w:w="1440" w:type="dxa"/>
          </w:tcPr>
          <w:p w14:paraId="2902D001" w14:textId="77777777" w:rsidR="002D4F6C" w:rsidRDefault="008A33C1">
            <w:r>
              <w:t>No</w:t>
            </w:r>
          </w:p>
        </w:tc>
        <w:tc>
          <w:tcPr>
            <w:tcW w:w="1440" w:type="dxa"/>
          </w:tcPr>
          <w:p w14:paraId="6BF26E1C" w14:textId="77777777" w:rsidR="002D4F6C" w:rsidRDefault="008A33C1">
            <w:r>
              <w:t>Nama Hardware</w:t>
            </w:r>
          </w:p>
        </w:tc>
        <w:tc>
          <w:tcPr>
            <w:tcW w:w="1440" w:type="dxa"/>
          </w:tcPr>
          <w:p w14:paraId="4E770768" w14:textId="77777777" w:rsidR="002D4F6C" w:rsidRDefault="008A33C1">
            <w:r>
              <w:t>Gambar HW</w:t>
            </w:r>
          </w:p>
        </w:tc>
        <w:tc>
          <w:tcPr>
            <w:tcW w:w="1440" w:type="dxa"/>
          </w:tcPr>
          <w:p w14:paraId="4763F586" w14:textId="77777777" w:rsidR="002D4F6C" w:rsidRDefault="008A33C1">
            <w:r>
              <w:t>Spesifikasi</w:t>
            </w:r>
          </w:p>
        </w:tc>
        <w:tc>
          <w:tcPr>
            <w:tcW w:w="1440" w:type="dxa"/>
          </w:tcPr>
          <w:p w14:paraId="60CF003A" w14:textId="77777777" w:rsidR="002D4F6C" w:rsidRDefault="008A33C1">
            <w:r>
              <w:t>Ulasan/Review</w:t>
            </w:r>
          </w:p>
        </w:tc>
        <w:tc>
          <w:tcPr>
            <w:tcW w:w="1440" w:type="dxa"/>
          </w:tcPr>
          <w:p w14:paraId="00489627" w14:textId="77777777" w:rsidR="002D4F6C" w:rsidRDefault="008A33C1">
            <w:r>
              <w:t>Keterangan</w:t>
            </w:r>
          </w:p>
        </w:tc>
      </w:tr>
      <w:tr w:rsidR="002D4F6C" w14:paraId="243B2123" w14:textId="77777777">
        <w:tc>
          <w:tcPr>
            <w:tcW w:w="1440" w:type="dxa"/>
          </w:tcPr>
          <w:p w14:paraId="6B70AE6A" w14:textId="77777777" w:rsidR="002D4F6C" w:rsidRDefault="008A33C1">
            <w:r>
              <w:t>1</w:t>
            </w:r>
          </w:p>
        </w:tc>
        <w:tc>
          <w:tcPr>
            <w:tcW w:w="1440" w:type="dxa"/>
          </w:tcPr>
          <w:p w14:paraId="5CE006E0" w14:textId="77777777" w:rsidR="002D4F6C" w:rsidRDefault="008A33C1">
            <w:r>
              <w:t>Samsung A25 5G</w:t>
            </w:r>
          </w:p>
        </w:tc>
        <w:tc>
          <w:tcPr>
            <w:tcW w:w="1440" w:type="dxa"/>
          </w:tcPr>
          <w:p w14:paraId="1974AEA5" w14:textId="77777777" w:rsidR="002D4F6C" w:rsidRDefault="008A33C1">
            <w:r>
              <w:t>[Gambar Handphone]</w:t>
            </w:r>
          </w:p>
        </w:tc>
        <w:tc>
          <w:tcPr>
            <w:tcW w:w="1440" w:type="dxa"/>
          </w:tcPr>
          <w:p w14:paraId="2C5CBFAB" w14:textId="77777777" w:rsidR="002D4F6C" w:rsidRDefault="008A33C1">
            <w:r>
              <w:t>• Layar: Super AMOLED 6.5 inci, 120Hz</w:t>
            </w:r>
            <w:r>
              <w:br/>
              <w:t>• Chipset: Exynos 1280</w:t>
            </w:r>
            <w:r>
              <w:br/>
              <w:t>• RAM: 8GB</w:t>
            </w:r>
            <w:r>
              <w:br/>
              <w:t>• Memori Internal: 128GB</w:t>
            </w:r>
            <w:r>
              <w:br/>
              <w:t>• Kamera: 50MP (utama), 13MP (depan)</w:t>
            </w:r>
            <w:r>
              <w:br/>
              <w:t>• Baterai: 5000mAh, Fast Charging 25W</w:t>
            </w:r>
          </w:p>
        </w:tc>
        <w:tc>
          <w:tcPr>
            <w:tcW w:w="1440" w:type="dxa"/>
          </w:tcPr>
          <w:p w14:paraId="7D31C0C9" w14:textId="77777777" w:rsidR="002D4F6C" w:rsidRDefault="008A33C1">
            <w:r>
              <w:t>Samsung A25 5G menawarkan performa cepat dan efisien untuk kegiatan harian seperti multitasking, bermain media sosial, dan browsing. Layar AMOLED 120Hz memberikan tampilan yang halus dan cerah. Kelebihannya ada pada desain modern, dukungan jaringan 5G, dan kamera yang cukup baik di kelas menengah.</w:t>
            </w:r>
          </w:p>
        </w:tc>
        <w:tc>
          <w:tcPr>
            <w:tcW w:w="1440" w:type="dxa"/>
          </w:tcPr>
          <w:p w14:paraId="78BDCBAA" w14:textId="77777777" w:rsidR="002D4F6C" w:rsidRDefault="008A33C1">
            <w:r>
              <w:t>Perangkat keras (hardware)</w:t>
            </w:r>
          </w:p>
        </w:tc>
      </w:tr>
      <w:tr w:rsidR="002D4F6C" w14:paraId="37FE9611" w14:textId="77777777">
        <w:tc>
          <w:tcPr>
            <w:tcW w:w="1440" w:type="dxa"/>
          </w:tcPr>
          <w:p w14:paraId="0B72F03E" w14:textId="77777777" w:rsidR="002D4F6C" w:rsidRDefault="008A33C1">
            <w:r>
              <w:t>2</w:t>
            </w:r>
          </w:p>
        </w:tc>
        <w:tc>
          <w:tcPr>
            <w:tcW w:w="1440" w:type="dxa"/>
          </w:tcPr>
          <w:p w14:paraId="53773AA9" w14:textId="77777777" w:rsidR="002D4F6C" w:rsidRDefault="008A33C1">
            <w:r>
              <w:t>Pinterest</w:t>
            </w:r>
          </w:p>
        </w:tc>
        <w:tc>
          <w:tcPr>
            <w:tcW w:w="1440" w:type="dxa"/>
          </w:tcPr>
          <w:p w14:paraId="201251D1" w14:textId="77777777" w:rsidR="002D4F6C" w:rsidRDefault="008A33C1">
            <w:r>
              <w:t>[Logo Pinterest]</w:t>
            </w:r>
          </w:p>
        </w:tc>
        <w:tc>
          <w:tcPr>
            <w:tcW w:w="1440" w:type="dxa"/>
          </w:tcPr>
          <w:p w14:paraId="79D99265" w14:textId="77777777" w:rsidR="002D4F6C" w:rsidRDefault="008A33C1">
            <w:r>
              <w:t>• Jenis: Aplikasi media sosial berbasis gambar</w:t>
            </w:r>
            <w:r>
              <w:br/>
              <w:t>• Pengembang: Pinterest, Inc.</w:t>
            </w:r>
            <w:r>
              <w:br/>
              <w:t>• Sistem Operasi: Android, iOS, Web</w:t>
            </w:r>
            <w:r>
              <w:br/>
              <w:t>• Ukuran: ±50 MB</w:t>
            </w:r>
            <w:r>
              <w:br/>
              <w:t>• Bahasa: Multi-language termasuk Bahasa Indonesia</w:t>
            </w:r>
          </w:p>
        </w:tc>
        <w:tc>
          <w:tcPr>
            <w:tcW w:w="1440" w:type="dxa"/>
          </w:tcPr>
          <w:p w14:paraId="2AD213DF" w14:textId="77777777" w:rsidR="002D4F6C" w:rsidRDefault="008A33C1">
            <w:r>
              <w:t>Pinterest adalah aplikasi berbagi gambar dan inspirasi yang memungkinkan pengguna mencari ide untuk desain, mode, makanan, dan banyak hal lainnya. Aplikasinya ringan, mudah digunakan, dan dapat menyimpan ide ke dalam papan (board). Cocok untuk mahasiswa yang mencari inspirasi visual.</w:t>
            </w:r>
          </w:p>
        </w:tc>
        <w:tc>
          <w:tcPr>
            <w:tcW w:w="1440" w:type="dxa"/>
          </w:tcPr>
          <w:p w14:paraId="58510A22" w14:textId="77777777" w:rsidR="002D4F6C" w:rsidRDefault="008A33C1">
            <w:r>
              <w:t>Perangkat lunak (software)</w:t>
            </w:r>
          </w:p>
        </w:tc>
      </w:tr>
    </w:tbl>
    <w:p w14:paraId="3CCFCA3D" w14:textId="77777777" w:rsidR="008A33C1" w:rsidRDefault="008A33C1"/>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3459746">
    <w:abstractNumId w:val="8"/>
  </w:num>
  <w:num w:numId="2" w16cid:durableId="1989477562">
    <w:abstractNumId w:val="6"/>
  </w:num>
  <w:num w:numId="3" w16cid:durableId="1221402766">
    <w:abstractNumId w:val="5"/>
  </w:num>
  <w:num w:numId="4" w16cid:durableId="895238905">
    <w:abstractNumId w:val="4"/>
  </w:num>
  <w:num w:numId="5" w16cid:durableId="515734748">
    <w:abstractNumId w:val="7"/>
  </w:num>
  <w:num w:numId="6" w16cid:durableId="1664701833">
    <w:abstractNumId w:val="3"/>
  </w:num>
  <w:num w:numId="7" w16cid:durableId="2106001653">
    <w:abstractNumId w:val="2"/>
  </w:num>
  <w:num w:numId="8" w16cid:durableId="1422218092">
    <w:abstractNumId w:val="1"/>
  </w:num>
  <w:num w:numId="9" w16cid:durableId="150577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F6C"/>
    <w:rsid w:val="00326F90"/>
    <w:rsid w:val="008A33C1"/>
    <w:rsid w:val="009E458E"/>
    <w:rsid w:val="00AA1D8D"/>
    <w:rsid w:val="00B47730"/>
    <w:rsid w:val="00CB0664"/>
    <w:rsid w:val="00F43C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9AB07"/>
  <w14:defaultImageDpi w14:val="300"/>
  <w15:docId w15:val="{44B1486D-D5B0-214F-93B9-8824A0EB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enditasulistiyowati13@gmail.com</cp:lastModifiedBy>
  <cp:revision>2</cp:revision>
  <dcterms:created xsi:type="dcterms:W3CDTF">2025-10-30T10:53:00Z</dcterms:created>
  <dcterms:modified xsi:type="dcterms:W3CDTF">2025-10-30T10:53:00Z</dcterms:modified>
  <cp:category/>
</cp:coreProperties>
</file>